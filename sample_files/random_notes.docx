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Notes from the April brainstorming session: Team discussed implementing AI-based document summarization, improving Slack notifications for deployments, and adding support for multi-tenant environments.</w:t>
        <w:br/>
        <w:br/>
        <w:t>Also captured were miscellaneous ideas for enhancing the internal wiki, migrating certain services to serverless architecture, and organizing a company offsite in Q3.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